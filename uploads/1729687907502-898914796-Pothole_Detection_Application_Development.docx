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Pothole Detection Application Development</w:t>
      </w:r>
    </w:p>
    <w:p>
      <w:pPr>
        <w:pStyle w:val="Heading1"/>
      </w:pPr>
      <w:r>
        <w:t>1. Android Studio (Frontend Development)</w:t>
      </w:r>
    </w:p>
    <w:p>
      <w:r>
        <w:t>• Use Java or Kotlin for the mobile application.</w:t>
        <w:br/>
        <w:t>• Implement a Login Screen with role-based access (Corporation, Reporter, Common People).</w:t>
        <w:br/>
        <w:t xml:space="preserve">    - Corporation: After login, they can view pothole reports specific to their area.</w:t>
        <w:br/>
        <w:t xml:space="preserve">    - Common People: They can upload pothole images, mark the location on Google Maps, and select depth severity.</w:t>
        <w:br/>
        <w:t xml:space="preserve">    - Reporter: They can view unresolved reports after warnings are issued.</w:t>
      </w:r>
    </w:p>
    <w:p>
      <w:pPr>
        <w:pStyle w:val="Heading1"/>
      </w:pPr>
      <w:r>
        <w:t>2. PHP (Backend Development)</w:t>
      </w:r>
    </w:p>
    <w:p>
      <w:r>
        <w:t>• Set up a REST API using PHP:</w:t>
        <w:br/>
        <w:t xml:space="preserve">    - POST /register: To allow users (Corporation, Reporter, Common People) to register.</w:t>
        <w:br/>
        <w:t xml:space="preserve">    - POST /login: To authenticate users and assign them roles.</w:t>
        <w:br/>
        <w:t xml:space="preserve">    - POST /upload-report: To handle the image, location, and depth severity uploads from common people.</w:t>
        <w:br/>
        <w:t xml:space="preserve">    - GET /view-reports: To fetch reports for corporations based on location.</w:t>
        <w:br/>
        <w:t xml:space="preserve">    - POST /issue-warning: To send warnings if a corporation hasn’t resolved a report.</w:t>
        <w:br/>
        <w:t xml:space="preserve">    - POST /notify-reporter: To escalate the issue to reporters after three warnings.</w:t>
      </w:r>
    </w:p>
    <w:p>
      <w:pPr>
        <w:pStyle w:val="Heading1"/>
      </w:pPr>
      <w:r>
        <w:t>3. Database Design (MySQL)</w:t>
      </w:r>
    </w:p>
    <w:p>
      <w:r>
        <w:t>• Users Table: Store user details, roles, and related areas (for corporations).</w:t>
        <w:br/>
        <w:t>• Reports Table: Store the image URL, GPS coordinates, depth severity, and status (resolved/unresolved).</w:t>
        <w:br/>
        <w:t>• Warnings Table: Keep track of how many warnings have been issued to a specific corporation.</w:t>
      </w:r>
    </w:p>
    <w:p>
      <w:pPr>
        <w:pStyle w:val="Heading1"/>
      </w:pPr>
      <w:r>
        <w:t>4. Google Maps API Integration</w:t>
      </w:r>
    </w:p>
    <w:p>
      <w:r>
        <w:t>• For Common People:</w:t>
        <w:br/>
        <w:t xml:space="preserve">    - Integrate Google Maps API to allow users to mark the location of the pothole when submitting a report.</w:t>
        <w:br/>
        <w:t xml:space="preserve">    - Use Android’s Location Services to fetch the current location of the user for easier report submission.</w:t>
        <w:br/>
        <w:t>• For Corporations:</w:t>
        <w:br/>
        <w:t xml:space="preserve">    - Show a map with all reported potholes marked in their area.</w:t>
      </w:r>
    </w:p>
    <w:p>
      <w:pPr>
        <w:pStyle w:val="Heading1"/>
      </w:pPr>
      <w:r>
        <w:t>5. Image Upload</w:t>
      </w:r>
    </w:p>
    <w:p>
      <w:r>
        <w:t>• Use Android’s camera and file storage functionality to capture and upload photos of potholes.</w:t>
        <w:br/>
        <w:t>• On the backend (PHP), store the images using Cloudinary or directly on your server.</w:t>
      </w:r>
    </w:p>
    <w:p>
      <w:pPr>
        <w:pStyle w:val="Heading1"/>
      </w:pPr>
      <w:r>
        <w:t>6. Warning System</w:t>
      </w:r>
    </w:p>
    <w:p>
      <w:r>
        <w:t>• Create backend logic to:</w:t>
        <w:br/>
        <w:t xml:space="preserve">    - Check the status of reports.</w:t>
        <w:br/>
        <w:t xml:space="preserve">    - Automatically issue a warning to corporations if no action is taken within a set timeframe.</w:t>
        <w:br/>
        <w:t xml:space="preserve">    - Notify the reporter after three warnings using push notifications or emails.</w:t>
      </w:r>
    </w:p>
    <w:p>
      <w:pPr>
        <w:pStyle w:val="Heading1"/>
      </w:pPr>
      <w:r>
        <w:t>7. Push Notifications</w:t>
      </w:r>
    </w:p>
    <w:p>
      <w:r>
        <w:t>• Use Firebase Cloud Messaging (FCM) to implement real-time notifications for corporations and reporters:</w:t>
        <w:br/>
        <w:t xml:space="preserve">    - Notify corporations when a new pothole report is submitted in their area.</w:t>
        <w:br/>
        <w:t xml:space="preserve">    - Send alerts to reporters if an issue is escalated after multiple warnings.</w:t>
      </w:r>
    </w:p>
    <w:p>
      <w:pPr>
        <w:pStyle w:val="Heading1"/>
      </w:pPr>
      <w:r>
        <w:t>8. Media Reporting (For Reporters)</w:t>
      </w:r>
    </w:p>
    <w:p>
      <w:r>
        <w:t>• Reporters can access unresolved issues and generate a news report.</w:t>
        <w:br/>
        <w:t>• Implement a feature for reporters to share the issue on social media or report it to relevant news agencies.</w:t>
      </w:r>
    </w:p>
    <w:p>
      <w:pPr>
        <w:pStyle w:val="Heading1"/>
      </w:pPr>
      <w:r>
        <w:t>9. Testing and Deployment</w:t>
      </w:r>
    </w:p>
    <w:p>
      <w:r>
        <w:t>• Test the Android app on multiple devices, focusing on image uploads, map functionality, and notifications.</w:t>
        <w:br/>
        <w:t>• Deploy the PHP backend on a hosting platform like cPanel or Heroku for PHP.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